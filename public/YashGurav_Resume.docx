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2E19E8B" w14:paraId="236048AE" wp14:textId="72C42624">
      <w:pPr>
        <w:pStyle w:val="Heading1"/>
        <w:rPr>
          <w:sz w:val="40"/>
          <w:szCs w:val="40"/>
        </w:rPr>
      </w:pPr>
      <w:r w:rsidRPr="52E19E8B" w:rsidR="52E19E8B">
        <w:rPr>
          <w:sz w:val="40"/>
          <w:szCs w:val="40"/>
        </w:rPr>
        <w:t>YASH PRAKASH GURAV</w:t>
      </w:r>
    </w:p>
    <w:p xmlns:wp14="http://schemas.microsoft.com/office/word/2010/wordml" w:rsidP="52E19E8B" w14:paraId="7F14DE09" wp14:textId="797E5C1B">
      <w:pPr>
        <w:spacing w:after="0" w:afterAutospacing="off"/>
      </w:pPr>
      <w:r w:rsidR="52E19E8B">
        <w:rPr/>
        <w:t xml:space="preserve">📧 </w:t>
      </w:r>
      <w:r w:rsidR="3E4FF153">
        <w:rPr/>
        <w:t>yashguravofficial</w:t>
      </w:r>
      <w:r w:rsidR="52E19E8B">
        <w:rPr/>
        <w:t>@gmail.com | 📞 +91 7066003118</w:t>
      </w:r>
    </w:p>
    <w:p xmlns:wp14="http://schemas.microsoft.com/office/word/2010/wordml" w:rsidP="52E19E8B" w14:paraId="3824F37B" wp14:textId="7E1472EE">
      <w:pPr>
        <w:spacing w:after="0" w:afterAutospacing="off"/>
      </w:pPr>
      <w:r w:rsidR="52E19E8B">
        <w:rPr/>
        <w:t xml:space="preserve">🔗 LinkedIn: </w:t>
      </w:r>
      <w:hyperlink r:id="R835c6e8c77ac4915">
        <w:r w:rsidRPr="52E19E8B" w:rsidR="52E19E8B">
          <w:rPr>
            <w:rStyle w:val="Hyperlink"/>
          </w:rPr>
          <w:t>itsyashprakash</w:t>
        </w:r>
      </w:hyperlink>
      <w:r w:rsidR="52E19E8B">
        <w:rPr/>
        <w:t xml:space="preserve"> | 🌍 GitHub: </w:t>
      </w:r>
      <w:hyperlink r:id="R8fa599b7316c4732">
        <w:r w:rsidRPr="52E19E8B" w:rsidR="2956F325">
          <w:rPr>
            <w:rStyle w:val="Hyperlink"/>
          </w:rPr>
          <w:t>itsyashprakash</w:t>
        </w:r>
        <w:r>
          <w:br/>
        </w:r>
      </w:hyperlink>
    </w:p>
    <w:p xmlns:wp14="http://schemas.microsoft.com/office/word/2010/wordml" w:rsidP="52E19E8B" w14:paraId="07DAC14A" wp14:textId="77777777" wp14:noSpellErr="1">
      <w:pPr>
        <w:pStyle w:val="Heading2"/>
        <w:rPr>
          <w:sz w:val="28"/>
          <w:szCs w:val="28"/>
        </w:rPr>
      </w:pPr>
      <w:r w:rsidRPr="52E19E8B" w:rsidR="52E19E8B">
        <w:rPr>
          <w:sz w:val="28"/>
          <w:szCs w:val="28"/>
        </w:rPr>
        <w:t>PROFESSIONAL SUMMARY</w:t>
      </w:r>
    </w:p>
    <w:p xmlns:wp14="http://schemas.microsoft.com/office/word/2010/wordml" w14:paraId="3707557A" wp14:textId="73062470">
      <w:r w:rsidR="52E19E8B">
        <w:rPr/>
        <w:t xml:space="preserve">Experienced Player Support Executive with over 2 year of </w:t>
      </w:r>
      <w:r w:rsidR="52E19E8B">
        <w:rPr/>
        <w:t>expertise</w:t>
      </w:r>
      <w:r w:rsidR="52E19E8B">
        <w:rPr/>
        <w:t xml:space="preserve"> in live chat support, troubleshooting, and player satisfaction for high-profile mobile and VR game titles. Proven ability to handle 150-200 tickets daily, </w:t>
      </w:r>
      <w:r w:rsidR="52E19E8B">
        <w:rPr/>
        <w:t>maintain</w:t>
      </w:r>
      <w:r w:rsidR="52E19E8B">
        <w:rPr/>
        <w:t xml:space="preserve"> a 4.53/5 CSAT, and collaborate with developers, product teams, and higher-level support to resolve complex player issues. Adept at mentoring new team members, managing escalations, and writing detailed FAQs for improved player self-help.</w:t>
      </w:r>
      <w:r>
        <w:br/>
      </w:r>
      <w:r>
        <w:br/>
      </w:r>
      <w:r w:rsidR="52E19E8B">
        <w:rPr/>
        <w:t xml:space="preserve">Now seeking a Senior Player Support role to </w:t>
      </w:r>
      <w:r w:rsidR="52E19E8B">
        <w:rPr/>
        <w:t>leverage</w:t>
      </w:r>
      <w:r w:rsidR="52E19E8B">
        <w:rPr/>
        <w:t xml:space="preserve"> my </w:t>
      </w:r>
      <w:r w:rsidR="52E19E8B">
        <w:rPr/>
        <w:t>expertise</w:t>
      </w:r>
      <w:r w:rsidR="52E19E8B">
        <w:rPr/>
        <w:t xml:space="preserve"> in chat support, technical troubleshooting, and mentorship to enhance player satisfaction and team efficiency.</w:t>
      </w:r>
      <w:r>
        <w:br/>
      </w:r>
    </w:p>
    <w:p xmlns:wp14="http://schemas.microsoft.com/office/word/2010/wordml" w:rsidP="52E19E8B" w14:paraId="7C880F77" wp14:textId="77777777" wp14:noSpellErr="1">
      <w:pPr>
        <w:pStyle w:val="Heading2"/>
        <w:rPr>
          <w:sz w:val="28"/>
          <w:szCs w:val="28"/>
        </w:rPr>
      </w:pPr>
      <w:r w:rsidRPr="52E19E8B" w:rsidR="52E19E8B">
        <w:rPr>
          <w:sz w:val="28"/>
          <w:szCs w:val="28"/>
        </w:rPr>
        <w:t>EXPERIENCE</w:t>
      </w:r>
    </w:p>
    <w:p xmlns:wp14="http://schemas.microsoft.com/office/word/2010/wordml" w:rsidP="52E19E8B" w14:paraId="32011104" wp14:textId="77777777" wp14:noSpellErr="1">
      <w:pPr>
        <w:pStyle w:val="Heading3"/>
        <w:rPr>
          <w:sz w:val="24"/>
          <w:szCs w:val="24"/>
        </w:rPr>
      </w:pPr>
      <w:r w:rsidRPr="52E19E8B" w:rsidR="52E19E8B">
        <w:rPr>
          <w:sz w:val="24"/>
          <w:szCs w:val="24"/>
        </w:rPr>
        <w:t>GlobalStep</w:t>
      </w:r>
      <w:r w:rsidRPr="52E19E8B" w:rsidR="52E19E8B">
        <w:rPr>
          <w:sz w:val="24"/>
          <w:szCs w:val="24"/>
        </w:rPr>
        <w:t xml:space="preserve"> | Player Support Executive</w:t>
      </w:r>
    </w:p>
    <w:p xmlns:wp14="http://schemas.microsoft.com/office/word/2010/wordml" w:rsidP="52E19E8B" w14:paraId="618E4903" wp14:textId="77777777" wp14:noSpellErr="1">
      <w:pPr>
        <w:rPr>
          <w:b w:val="1"/>
          <w:bCs w:val="1"/>
          <w:i w:val="1"/>
          <w:iCs w:val="1"/>
        </w:rPr>
      </w:pPr>
      <w:r w:rsidRPr="52E19E8B" w:rsidR="52E19E8B">
        <w:rPr>
          <w:b w:val="1"/>
          <w:bCs w:val="1"/>
          <w:i w:val="1"/>
          <w:iCs w:val="1"/>
        </w:rPr>
        <w:t>Mar 2023 - Present</w:t>
      </w:r>
    </w:p>
    <w:p xmlns:wp14="http://schemas.microsoft.com/office/word/2010/wordml" w14:paraId="551A0265" wp14:textId="65D8DB9B">
      <w:r w:rsidR="52E19E8B">
        <w:rPr/>
        <w:t>- Provide live chat and email support for major game titles, ensuring seamless gameplay for a global player base.</w:t>
      </w:r>
      <w:r>
        <w:br/>
      </w:r>
      <w:r w:rsidR="52E19E8B">
        <w:rPr/>
        <w:t>- Manage an average of 150-200 player tickets per day, resolving technical issues, account recovery, and in-game currency disputes.</w:t>
      </w:r>
      <w:r>
        <w:br/>
      </w:r>
      <w:r w:rsidR="52E19E8B">
        <w:rPr/>
        <w:t xml:space="preserve">- </w:t>
      </w:r>
      <w:r w:rsidR="52E19E8B">
        <w:rPr/>
        <w:t>Maintain</w:t>
      </w:r>
      <w:r w:rsidR="52E19E8B">
        <w:rPr/>
        <w:t xml:space="preserve"> a 4.53/5 CSAT rating, </w:t>
      </w:r>
      <w:r w:rsidR="52E19E8B">
        <w:rPr/>
        <w:t>demonstrating</w:t>
      </w:r>
      <w:r w:rsidR="52E19E8B">
        <w:rPr/>
        <w:t xml:space="preserve"> strong empathy, patience, and conflict resolution skills.</w:t>
      </w:r>
      <w:r>
        <w:br/>
      </w:r>
      <w:r w:rsidR="52E19E8B">
        <w:rPr/>
        <w:t>- Escalate major bugs, payment issues, and game-breaking glitches to developers and the product team, ensuring quick resolution.</w:t>
      </w:r>
      <w:r>
        <w:br/>
      </w:r>
      <w:r w:rsidR="52E19E8B">
        <w:rPr/>
        <w:t xml:space="preserve">- </w:t>
      </w:r>
      <w:r w:rsidR="52E19E8B">
        <w:rPr/>
        <w:t>Utilize</w:t>
      </w:r>
      <w:r w:rsidR="79CAB970">
        <w:rPr/>
        <w:t>d</w:t>
      </w:r>
      <w:r w:rsidR="79CAB970">
        <w:rPr/>
        <w:t xml:space="preserve"> CRM tools like</w:t>
      </w:r>
      <w:r w:rsidR="52E19E8B">
        <w:rPr/>
        <w:t xml:space="preserve"> </w:t>
      </w:r>
      <w:r w:rsidR="52E19E8B">
        <w:rPr/>
        <w:t>Helpshift</w:t>
      </w:r>
      <w:r w:rsidR="52E19E8B">
        <w:rPr/>
        <w:t xml:space="preserve">, </w:t>
      </w:r>
      <w:r w:rsidR="52E19E8B">
        <w:rPr/>
        <w:t>Playfab</w:t>
      </w:r>
      <w:r w:rsidR="52E19E8B">
        <w:rPr/>
        <w:t xml:space="preserve">, Homa labs, </w:t>
      </w:r>
      <w:r w:rsidR="52E19E8B">
        <w:rPr/>
        <w:t>Re:amaze</w:t>
      </w:r>
      <w:r w:rsidR="52E19E8B">
        <w:rPr/>
        <w:t>, and Meta Quest for Developers to track and resolve player concerns efficiently.</w:t>
      </w:r>
      <w:r>
        <w:br/>
      </w:r>
      <w:r w:rsidR="52E19E8B">
        <w:rPr/>
        <w:t>- Conduct log analysis using in-house tools to diagnose and fix game-related technical issues.</w:t>
      </w:r>
      <w:r>
        <w:br/>
      </w:r>
      <w:r w:rsidR="52E19E8B">
        <w:rPr/>
        <w:t>- Train and mentor new team members, improving onboarding efficiency and overall team performance.</w:t>
      </w:r>
      <w:r>
        <w:br/>
      </w:r>
      <w:r w:rsidR="52E19E8B">
        <w:rPr/>
        <w:t>- Authored FAQs and support guides, reducing repetitive queries and improving player self-help resources.</w:t>
      </w:r>
      <w:r>
        <w:br/>
      </w:r>
      <w:r>
        <w:br/>
      </w:r>
      <w:r w:rsidR="52E19E8B">
        <w:rPr/>
        <w:t>Key Achievement:</w:t>
      </w:r>
      <w:r>
        <w:br/>
      </w:r>
      <w:r w:rsidR="52E19E8B">
        <w:rPr/>
        <w:t>✔ Successfully resolved a critical case where a player's in-game compensation was repeatedly undelivered. Diagnosed the issue, provided structured troubleshooting, and manually restored the player’s progress using the database recovery system, ensuring player satisfaction.</w:t>
      </w:r>
    </w:p>
    <w:p xmlns:wp14="http://schemas.microsoft.com/office/word/2010/wordml" w:rsidP="52E19E8B" w14:paraId="255A94A1" wp14:textId="77777777" wp14:noSpellErr="1">
      <w:pPr>
        <w:pStyle w:val="Heading3"/>
        <w:rPr>
          <w:sz w:val="24"/>
          <w:szCs w:val="24"/>
        </w:rPr>
      </w:pPr>
      <w:r w:rsidRPr="52E19E8B" w:rsidR="52E19E8B">
        <w:rPr>
          <w:sz w:val="24"/>
          <w:szCs w:val="24"/>
        </w:rPr>
        <w:t>DocMode</w:t>
      </w:r>
      <w:r w:rsidRPr="52E19E8B" w:rsidR="52E19E8B">
        <w:rPr>
          <w:sz w:val="24"/>
          <w:szCs w:val="24"/>
        </w:rPr>
        <w:t xml:space="preserve"> Health Technologies Pvt Ltd | PHP Developer</w:t>
      </w:r>
    </w:p>
    <w:p xmlns:wp14="http://schemas.microsoft.com/office/word/2010/wordml" w:rsidP="52E19E8B" w14:paraId="1CB78B2B" wp14:textId="77777777" wp14:noSpellErr="1">
      <w:pPr>
        <w:rPr>
          <w:b w:val="1"/>
          <w:bCs w:val="1"/>
          <w:i w:val="1"/>
          <w:iCs w:val="1"/>
        </w:rPr>
      </w:pPr>
      <w:r w:rsidRPr="52E19E8B" w:rsidR="52E19E8B">
        <w:rPr>
          <w:b w:val="1"/>
          <w:bCs w:val="1"/>
          <w:i w:val="1"/>
          <w:iCs w:val="1"/>
        </w:rPr>
        <w:t>Feb 2022 - Sep 2022</w:t>
      </w:r>
    </w:p>
    <w:p xmlns:wp14="http://schemas.microsoft.com/office/word/2010/wordml" w14:paraId="410F1BDB" wp14:textId="77777777">
      <w:r>
        <w:t>- Developed and maintained a Hospital Management System, integrating front-end and back-end functionalities using PHP and MySQL.</w:t>
      </w:r>
      <w:r>
        <w:br/>
      </w:r>
      <w:r>
        <w:t>- Worked closely with cross-functional teams to implement new features based on client requirements.</w:t>
      </w:r>
      <w:r>
        <w:br/>
      </w:r>
      <w:r>
        <w:t>(Note: This role is less relevant but kept for career continuity.)</w:t>
      </w:r>
    </w:p>
    <w:p xmlns:wp14="http://schemas.microsoft.com/office/word/2010/wordml" w:rsidP="52E19E8B" w14:paraId="07DEE553" wp14:textId="77777777" wp14:noSpellErr="1">
      <w:pPr>
        <w:pStyle w:val="Heading2"/>
        <w:rPr>
          <w:sz w:val="28"/>
          <w:szCs w:val="28"/>
        </w:rPr>
      </w:pPr>
      <w:r w:rsidRPr="52E19E8B" w:rsidR="52E19E8B">
        <w:rPr>
          <w:sz w:val="28"/>
          <w:szCs w:val="28"/>
        </w:rPr>
        <w:t>EDUCATION</w:t>
      </w:r>
    </w:p>
    <w:p xmlns:wp14="http://schemas.microsoft.com/office/word/2010/wordml" w:rsidP="52E19E8B" w14:paraId="1F174838" wp14:textId="77777777" wp14:noSpellErr="1">
      <w:pPr>
        <w:rPr>
          <w:b w:val="1"/>
          <w:bCs w:val="1"/>
          <w:i w:val="1"/>
          <w:iCs w:val="1"/>
        </w:rPr>
      </w:pPr>
      <w:r w:rsidRPr="52E19E8B" w:rsidR="52E19E8B">
        <w:rPr>
          <w:b w:val="1"/>
          <w:bCs w:val="1"/>
          <w:i w:val="1"/>
          <w:iCs w:val="1"/>
        </w:rPr>
        <w:t>Diploma in Computer Engineering</w:t>
      </w:r>
    </w:p>
    <w:p xmlns:wp14="http://schemas.microsoft.com/office/word/2010/wordml" w14:paraId="438AAA60" wp14:textId="77777777">
      <w:r>
        <w:t>Viva College Of Diploma Engineering And Technology | Sep 2018 - Sep 2021</w:t>
      </w:r>
    </w:p>
    <w:p xmlns:wp14="http://schemas.microsoft.com/office/word/2010/wordml" w:rsidP="52E19E8B" w14:paraId="1AEE3859" wp14:textId="77777777" wp14:noSpellErr="1">
      <w:pPr>
        <w:pStyle w:val="Heading2"/>
        <w:rPr>
          <w:sz w:val="28"/>
          <w:szCs w:val="28"/>
        </w:rPr>
      </w:pPr>
      <w:r w:rsidRPr="52E19E8B" w:rsidR="52E19E8B">
        <w:rPr>
          <w:sz w:val="28"/>
          <w:szCs w:val="28"/>
        </w:rPr>
        <w:t>SKILLS</w:t>
      </w:r>
    </w:p>
    <w:p xmlns:wp14="http://schemas.microsoft.com/office/word/2010/wordml" w:rsidP="52E19E8B" w14:paraId="3B15F0DF" wp14:textId="77777777" wp14:noSpellErr="1">
      <w:pPr>
        <w:pStyle w:val="Heading3"/>
        <w:rPr>
          <w:sz w:val="24"/>
          <w:szCs w:val="24"/>
        </w:rPr>
      </w:pPr>
      <w:r w:rsidRPr="52E19E8B" w:rsidR="52E19E8B">
        <w:rPr>
          <w:sz w:val="24"/>
          <w:szCs w:val="24"/>
        </w:rPr>
        <w:t>Player Support &amp; Chat Handling</w:t>
      </w:r>
    </w:p>
    <w:p xmlns:wp14="http://schemas.microsoft.com/office/word/2010/wordml" w14:paraId="4F39DE1D" wp14:textId="42BEBAFC">
      <w:r w:rsidR="52E19E8B">
        <w:rPr/>
        <w:t>✅ Live Chat &amp; Email Support (</w:t>
      </w:r>
      <w:r w:rsidR="52E19E8B">
        <w:rPr/>
        <w:t>Helpshift</w:t>
      </w:r>
      <w:r w:rsidR="52E19E8B">
        <w:rPr/>
        <w:t xml:space="preserve">, </w:t>
      </w:r>
      <w:r w:rsidR="52E19E8B">
        <w:rPr/>
        <w:t>Re:amaze</w:t>
      </w:r>
      <w:r w:rsidR="52E19E8B">
        <w:rPr/>
        <w:t>, Meta Quest, Homa labs, Playfab)</w:t>
      </w:r>
      <w:r>
        <w:br/>
      </w:r>
      <w:r w:rsidR="52E19E8B">
        <w:rPr/>
        <w:t>✅ Ticket Resolution &amp; Escalation Handling</w:t>
      </w:r>
      <w:r>
        <w:br/>
      </w:r>
      <w:r w:rsidR="52E19E8B">
        <w:rPr/>
        <w:t>✅ Troubleshooting Game Bugs &amp; Technical Issues</w:t>
      </w:r>
      <w:r>
        <w:br/>
      </w:r>
      <w:r w:rsidR="52E19E8B">
        <w:rPr/>
        <w:t>✅ Log Analysis &amp; Game Data Recovery</w:t>
      </w:r>
      <w:r>
        <w:br/>
      </w:r>
      <w:r w:rsidR="52E19E8B">
        <w:rPr/>
        <w:t>✅ CSAT Optimization &amp; Player Satisfaction</w:t>
      </w:r>
    </w:p>
    <w:p xmlns:wp14="http://schemas.microsoft.com/office/word/2010/wordml" w:rsidP="52E19E8B" w14:paraId="71677B84" wp14:textId="77777777" wp14:noSpellErr="1">
      <w:pPr>
        <w:pStyle w:val="Heading3"/>
        <w:rPr>
          <w:sz w:val="24"/>
          <w:szCs w:val="24"/>
        </w:rPr>
      </w:pPr>
      <w:r w:rsidRPr="52E19E8B" w:rsidR="52E19E8B">
        <w:rPr>
          <w:sz w:val="24"/>
          <w:szCs w:val="24"/>
        </w:rPr>
        <w:t>Soft Skills</w:t>
      </w:r>
    </w:p>
    <w:p xmlns:wp14="http://schemas.microsoft.com/office/word/2010/wordml" w14:paraId="26F7EF7B" wp14:textId="77777777">
      <w:r>
        <w:t>✅ Empathy &amp; Patience</w:t>
      </w:r>
      <w:r>
        <w:br/>
      </w:r>
      <w:r>
        <w:t>✅ Conflict Resolution</w:t>
      </w:r>
      <w:r>
        <w:br/>
      </w:r>
      <w:r>
        <w:t>✅ Multitasking &amp; High Ticket Volume Handling</w:t>
      </w:r>
      <w:r>
        <w:br/>
      </w:r>
      <w:r>
        <w:t>✅ Mentorship &amp; Training</w:t>
      </w:r>
    </w:p>
    <w:p xmlns:wp14="http://schemas.microsoft.com/office/word/2010/wordml" w:rsidP="52E19E8B" w14:paraId="7FC9A748" wp14:textId="77777777" wp14:noSpellErr="1">
      <w:pPr>
        <w:pStyle w:val="Heading3"/>
        <w:rPr>
          <w:sz w:val="24"/>
          <w:szCs w:val="24"/>
        </w:rPr>
      </w:pPr>
      <w:r w:rsidRPr="52E19E8B" w:rsidR="52E19E8B">
        <w:rPr>
          <w:sz w:val="24"/>
          <w:szCs w:val="24"/>
        </w:rPr>
        <w:t>Technical Tools &amp; CRM</w:t>
      </w:r>
    </w:p>
    <w:p xmlns:wp14="http://schemas.microsoft.com/office/word/2010/wordml" w14:paraId="0427E94C" wp14:textId="77777777" wp14:noSpellErr="1">
      <w:r w:rsidR="52E19E8B">
        <w:rPr/>
        <w:t xml:space="preserve">✅ </w:t>
      </w:r>
      <w:r w:rsidR="52E19E8B">
        <w:rPr/>
        <w:t>Helpshift</w:t>
      </w:r>
      <w:r w:rsidR="52E19E8B">
        <w:rPr/>
        <w:t xml:space="preserve"> | </w:t>
      </w:r>
      <w:r w:rsidR="52E19E8B">
        <w:rPr/>
        <w:t>Re:amaze</w:t>
      </w:r>
      <w:r w:rsidR="52E19E8B">
        <w:rPr/>
        <w:t xml:space="preserve"> | Meta Quest for Developers</w:t>
      </w:r>
      <w:r>
        <w:br/>
      </w:r>
      <w:r w:rsidR="52E19E8B">
        <w:rPr/>
        <w:t>✅ Slack | Excel | CRM Tools</w:t>
      </w:r>
      <w:r>
        <w:br/>
      </w:r>
      <w:r w:rsidR="52E19E8B">
        <w:rPr/>
        <w:t>✅ Basic Game Debugging &amp; Log Analysis</w:t>
      </w:r>
    </w:p>
    <w:p w:rsidR="4D679EEF" w:rsidP="52E19E8B" w:rsidRDefault="4D679EEF" w14:paraId="4955CB49" w14:textId="1052E7A7">
      <w:pPr>
        <w:pStyle w:val="Normal"/>
        <w:spacing w:after="0" w:afterAutospacing="off" w:line="240" w:lineRule="auto"/>
        <w:rPr>
          <w:sz w:val="24"/>
          <w:szCs w:val="24"/>
        </w:rPr>
      </w:pPr>
      <w:r w:rsidRPr="52E19E8B" w:rsidR="4D679EEF"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4"/>
          <w:szCs w:val="24"/>
          <w:lang w:eastAsia="en-US" w:bidi="ar-SA"/>
        </w:rPr>
        <w:t>Programming Skills</w:t>
      </w:r>
    </w:p>
    <w:p w:rsidR="4D679EEF" w:rsidP="52E19E8B" w:rsidRDefault="4D679EEF" w14:paraId="0ABC72D5" w14:textId="2FF96806">
      <w:pPr>
        <w:pStyle w:val="Normal"/>
        <w:spacing w:after="0" w:afterAutospacing="off" w:line="240" w:lineRule="auto"/>
      </w:pPr>
      <w:r w:rsidRPr="52E19E8B" w:rsidR="4D679EEF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 xml:space="preserve">ReactJS, NodeJS, MongoDB, </w:t>
      </w:r>
      <w:r w:rsidRPr="52E19E8B" w:rsidR="4D679EEF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>ExpressJS</w:t>
      </w:r>
      <w:r w:rsidRPr="52E19E8B" w:rsidR="4D679EEF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 xml:space="preserve">, </w:t>
      </w:r>
      <w:r w:rsidRPr="52E19E8B" w:rsidR="6742CCB9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>MySQL</w:t>
      </w:r>
      <w:r w:rsidRPr="52E19E8B" w:rsidR="4D679EEF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>, PHP, HTML</w:t>
      </w:r>
      <w:r w:rsidRPr="52E19E8B" w:rsidR="5B4C23B8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>, CSS, JavaScript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B203CD"/>
    <w:rsid w:val="0B2066AB"/>
    <w:rsid w:val="17766758"/>
    <w:rsid w:val="18E61662"/>
    <w:rsid w:val="18E61662"/>
    <w:rsid w:val="1AED7482"/>
    <w:rsid w:val="1AED7482"/>
    <w:rsid w:val="264BF96D"/>
    <w:rsid w:val="264BF96D"/>
    <w:rsid w:val="28788C93"/>
    <w:rsid w:val="2902490B"/>
    <w:rsid w:val="2956F325"/>
    <w:rsid w:val="2A0973C1"/>
    <w:rsid w:val="2A651FBD"/>
    <w:rsid w:val="37724F2C"/>
    <w:rsid w:val="37C302CB"/>
    <w:rsid w:val="3CF5275A"/>
    <w:rsid w:val="3E4FF153"/>
    <w:rsid w:val="4365719C"/>
    <w:rsid w:val="459DCBCF"/>
    <w:rsid w:val="495A1764"/>
    <w:rsid w:val="4D679EEF"/>
    <w:rsid w:val="52E19E8B"/>
    <w:rsid w:val="56678D88"/>
    <w:rsid w:val="5B4C23B8"/>
    <w:rsid w:val="6742CCB9"/>
    <w:rsid w:val="6C38D6C3"/>
    <w:rsid w:val="6C38D6C3"/>
    <w:rsid w:val="750D2C74"/>
    <w:rsid w:val="75447E31"/>
    <w:rsid w:val="75447E31"/>
    <w:rsid w:val="7743672F"/>
    <w:rsid w:val="799F1DC9"/>
    <w:rsid w:val="79CAB970"/>
    <w:rsid w:val="7CFF8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0AC4140-6ADC-460F-BF17-A51AEAFFD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2E19E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www.linkedin.com/in/itsyashprakash/" TargetMode="External" Id="R835c6e8c77ac4915" /><Relationship Type="http://schemas.openxmlformats.org/officeDocument/2006/relationships/hyperlink" Target="https://github.com/itsyashprakash" TargetMode="External" Id="R8fa599b7316c47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Yash  Gurav</lastModifiedBy>
  <revision>3</revision>
  <dcterms:created xsi:type="dcterms:W3CDTF">2013-12-23T23:15:00.0000000Z</dcterms:created>
  <dcterms:modified xsi:type="dcterms:W3CDTF">2025-06-09T18:24:42.1735076Z</dcterms:modified>
  <category/>
</coreProperties>
</file>